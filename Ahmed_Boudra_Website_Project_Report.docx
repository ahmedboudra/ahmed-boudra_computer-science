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Computer Science Project Report</w:t>
      </w:r>
    </w:p>
    <w:p>
      <w:r>
        <w:t>Student Name: Ahmed Boudra</w:t>
      </w:r>
    </w:p>
    <w:p>
      <w:r>
        <w:t>Project Title: A Simple Website Using HTML, CSS, and JavaScript</w:t>
      </w:r>
    </w:p>
    <w:p>
      <w:r>
        <w:t>Submission Date: 8 May 2025</w:t>
      </w:r>
    </w:p>
    <w:p>
      <w:pPr>
        <w:pStyle w:val="Heading1"/>
      </w:pPr>
      <w:r>
        <w:t>Problem Definition and Analysis</w:t>
      </w:r>
    </w:p>
    <w:p>
      <w:r>
        <w:t>As a student learning web development, I often found it difficult to understand how different coding languages like HTML and CSS come together to create an actual website. Many tutorials and lessons show code in small pieces, but they don’t always show how to combine everything into a working project. To help solve this issue for myself and hopefully others in the future, I decided to build a simple, functional website as part of my coursework.</w:t>
        <w:br/>
        <w:br/>
        <w:t>The goal of my project was to design and develop a multi-page website that is easy to navigate, visually clean, and responsive across different devices. I chose a topic I’m personally interested in — [insert your topic, e.g., football or music] — to make the project more engaging and meaningful. I wanted to create a user-friendly experience while practicing the core skills I’ve been learning: using HTML for structure, CSS for design, and JavaScript for a bit of interactivity.</w:t>
        <w:br/>
        <w:br/>
        <w:t>By breaking the problem into smaller parts, like planning the layout and designing the page content, I was able to manage the workload more efficiently. This project gave me a better understanding of how real websites are built from the ground up.</w:t>
      </w:r>
    </w:p>
    <w:p>
      <w:pPr>
        <w:pStyle w:val="Heading1"/>
      </w:pPr>
      <w:r>
        <w:t>Documented Design</w:t>
      </w:r>
    </w:p>
    <w:p>
      <w:r>
        <w:t>The purpose of my website is to present interesting and informative content about [your topic], split across three main pages: Home, About, and Contact. It is designed for users who are looking for a clean and straightforward experience, whether they’re browsing from a computer or a phone.</w:t>
        <w:br/>
        <w:br/>
        <w:t>Each page follows the same structure: a navigation bar at the top, the main content area, and a footer. This consistent layout helps the user stay oriented while moving between pages.</w:t>
        <w:br/>
        <w:br/>
        <w:t>Before writing any code, I drew a simple wireframe of each page and decided what content and features I wanted to include. I kept things basic so that I could focus on making sure the layout and styling were correct.</w:t>
        <w:br/>
        <w:br/>
        <w:t>I chose a modern and clean design using a light background, blue highlights, and a Google font to improve readability. I also used a flexbox layout to make the site responsive and mobile-friendly.</w:t>
        <w:br/>
        <w:br/>
        <w:t>Tools and Technologies:</w:t>
        <w:br/>
        <w:t>- HTML5 &amp; CSS3: For page layout and styling.</w:t>
        <w:br/>
        <w:t>- JavaScript (optional): For simple form validation.</w:t>
        <w:br/>
        <w:t>- Visual Studio Code: Main code editor.</w:t>
        <w:br/>
        <w:t>- GitHub: For storing and sharing the code online.</w:t>
        <w:br/>
        <w:t>- Chrome and Firefox: For testing and debugging.</w:t>
      </w:r>
    </w:p>
    <w:p>
      <w:pPr>
        <w:pStyle w:val="Heading1"/>
      </w:pPr>
      <w:r>
        <w:t>Testing and Evaluation</w:t>
      </w:r>
    </w:p>
    <w:p>
      <w:r>
        <w:t>I tested each part of the website to make sure everything worked properly. I checked that all links between pages functioned correctly, the design stayed consistent, and the layout adapted well to smaller screens.</w:t>
        <w:br/>
        <w:br/>
        <w:t>Here’s a short summary of my testing:</w:t>
        <w:br/>
        <w:t>• Navigation: Passed</w:t>
        <w:br/>
        <w:t>• Form: Passed</w:t>
        <w:br/>
        <w:t>• Mobile Layout: Passed</w:t>
        <w:br/>
        <w:t>• Load Time: Passed</w:t>
        <w:br/>
        <w:br/>
        <w:t>What Went Well:</w:t>
        <w:br/>
        <w:t>- I successfully created a full three-page website.</w:t>
        <w:br/>
        <w:t>- I improved my understanding of how HTML and CSS work together.</w:t>
        <w:br/>
        <w:t>- The layout looks neat on both desktop and mobile devices.</w:t>
        <w:br/>
        <w:t>- I was able to upload the website to GitHub and view it live.</w:t>
        <w:br/>
        <w:br/>
        <w:t>What Could Be Improved:</w:t>
        <w:br/>
        <w:t>- I would like to add images and maybe a gallery page.</w:t>
        <w:br/>
        <w:t>- The contact form could be more advanced, saving data to a file or database.</w:t>
        <w:br/>
        <w:t>- JavaScript features could be expanded (e.g., form validation or animations).</w:t>
      </w:r>
    </w:p>
    <w:p>
      <w:pPr>
        <w:pStyle w:val="Heading1"/>
      </w:pPr>
      <w:r>
        <w:t>References (Harvard Format)</w:t>
      </w:r>
    </w:p>
    <w:p>
      <w:r>
        <w:t>W3Schools. (2024). HTML Tutorial. [online] Available at: https://www.w3schools.com/html/ [Accessed 2 May 2025].</w:t>
        <w:br/>
        <w:br/>
        <w:t>MDN Web Docs. (2024). CSS: Cascading Style Sheets. [online] Available at: https://developer.mozilla.org/en-US/docs/Web/CSS [Accessed 2 May 2025].</w:t>
        <w:br/>
        <w:br/>
        <w:t>GitHub. (2025). Version Control Hosting. [online] Available at: https://github.com/ [Accessed 3 May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